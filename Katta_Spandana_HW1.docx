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6DB6CE" w14:textId="77777777" w:rsidR="007E4C53" w:rsidRDefault="00000000">
      <w:pPr>
        <w:pStyle w:val="Title"/>
      </w:pPr>
      <w:r>
        <w:t>Student Information</w:t>
      </w:r>
    </w:p>
    <w:p w14:paraId="360ACC30" w14:textId="2A5D8240" w:rsidR="007E4C53" w:rsidRDefault="00000000">
      <w:r>
        <w:t xml:space="preserve">Name: </w:t>
      </w:r>
      <w:r w:rsidR="00106C48">
        <w:t>Katta Spandana</w:t>
      </w:r>
    </w:p>
    <w:p w14:paraId="57480EA0" w14:textId="6DE37FD3" w:rsidR="007E4C53" w:rsidRDefault="00000000">
      <w:r>
        <w:t xml:space="preserve">ID: </w:t>
      </w:r>
      <w:r w:rsidR="00106C48">
        <w:t>700756338</w:t>
      </w:r>
    </w:p>
    <w:p w14:paraId="0265EB04" w14:textId="446290B0" w:rsidR="007E4C53" w:rsidRDefault="00000000">
      <w:r>
        <w:t>C</w:t>
      </w:r>
      <w:r w:rsidR="00106C48">
        <w:t xml:space="preserve">RN </w:t>
      </w:r>
      <w:r>
        <w:t>:</w:t>
      </w:r>
      <w:r w:rsidR="00106C48">
        <w:t xml:space="preserve"> 23850</w:t>
      </w:r>
    </w:p>
    <w:p w14:paraId="1AF5B898" w14:textId="77777777" w:rsidR="007E4C53" w:rsidRDefault="00000000">
      <w:pPr>
        <w:pStyle w:val="Title"/>
      </w:pPr>
      <w:r>
        <w:t>Question 1: Tensor Manipulations &amp; Reshaping</w:t>
      </w:r>
    </w:p>
    <w:p w14:paraId="5FB76547" w14:textId="77777777" w:rsidR="007E4C53" w:rsidRDefault="00000000">
      <w:r>
        <w:t>```python</w:t>
      </w:r>
    </w:p>
    <w:p w14:paraId="19B53F45" w14:textId="77777777" w:rsidR="007E4C53" w:rsidRDefault="00000000">
      <w:r>
        <w:t>import tensorflow as tf</w:t>
      </w:r>
    </w:p>
    <w:p w14:paraId="5948F1D0" w14:textId="77777777" w:rsidR="007E4C53" w:rsidRDefault="00000000">
      <w:r>
        <w:t>import numpy as np</w:t>
      </w:r>
    </w:p>
    <w:p w14:paraId="5E7197CB" w14:textId="77777777" w:rsidR="007E4C53" w:rsidRDefault="00000000">
      <w:r>
        <w:t>tf.random.set_seed(42)</w:t>
      </w:r>
    </w:p>
    <w:p w14:paraId="46D941C7" w14:textId="77777777" w:rsidR="007E4C53" w:rsidRDefault="00000000">
      <w:r>
        <w:t># Create random tensor</w:t>
      </w:r>
    </w:p>
    <w:p w14:paraId="17BD52E0" w14:textId="77777777" w:rsidR="007E4C53" w:rsidRDefault="00000000">
      <w:r>
        <w:t>random_tensor = tf.random.normal([4, 6])</w:t>
      </w:r>
    </w:p>
    <w:p w14:paraId="55211E36" w14:textId="77777777" w:rsidR="007E4C53" w:rsidRDefault="00000000">
      <w:r>
        <w:t>print(random_tensor)</w:t>
      </w:r>
    </w:p>
    <w:p w14:paraId="7290D85A" w14:textId="77777777" w:rsidR="007E4C53" w:rsidRDefault="00000000">
      <w:r>
        <w:t># Find rank and shape</w:t>
      </w:r>
    </w:p>
    <w:p w14:paraId="39C8F3A0" w14:textId="77777777" w:rsidR="007E4C53" w:rsidRDefault="00000000">
      <w:r>
        <w:t>print(tf.rank(random_tensor).numpy())</w:t>
      </w:r>
    </w:p>
    <w:p w14:paraId="6D370F6C" w14:textId="77777777" w:rsidR="007E4C53" w:rsidRDefault="00000000">
      <w:r>
        <w:t>print(random_tensor.shape)</w:t>
      </w:r>
    </w:p>
    <w:p w14:paraId="74579B51" w14:textId="77777777" w:rsidR="007E4C53" w:rsidRDefault="00000000">
      <w:r>
        <w:t># Reshape and transpose</w:t>
      </w:r>
    </w:p>
    <w:p w14:paraId="5FEE60A5" w14:textId="77777777" w:rsidR="007E4C53" w:rsidRDefault="00000000">
      <w:r>
        <w:t>reshaped_tensor = tf.reshape(random_tensor, [2, 3, 4])</w:t>
      </w:r>
    </w:p>
    <w:p w14:paraId="56FE7B46" w14:textId="77777777" w:rsidR="007E4C53" w:rsidRDefault="00000000">
      <w:r>
        <w:t>print(reshaped_tensor)</w:t>
      </w:r>
    </w:p>
    <w:p w14:paraId="7BCC0464" w14:textId="77777777" w:rsidR="007E4C53" w:rsidRDefault="00000000">
      <w:r>
        <w:t>transposed_tensor = tf.transpose(reshaped_tensor, perm=[1, 0, 2])</w:t>
      </w:r>
    </w:p>
    <w:p w14:paraId="5CD179F8" w14:textId="77777777" w:rsidR="007E4C53" w:rsidRDefault="00000000">
      <w:r>
        <w:t>print(transposed_tensor)</w:t>
      </w:r>
    </w:p>
    <w:p w14:paraId="6B4112DB" w14:textId="77777777" w:rsidR="007E4C53" w:rsidRDefault="00000000">
      <w:r>
        <w:t># Broadcasting</w:t>
      </w:r>
    </w:p>
    <w:p w14:paraId="3A7D4DC0" w14:textId="77777777" w:rsidR="007E4C53" w:rsidRDefault="00000000">
      <w:r>
        <w:t>small_tensor = tf.constant([[1.0, 2.0, 3.0, 4.0]])</w:t>
      </w:r>
    </w:p>
    <w:p w14:paraId="741C91B1" w14:textId="77777777" w:rsidR="007E4C53" w:rsidRDefault="00000000">
      <w:r>
        <w:t>print(small_tensor)</w:t>
      </w:r>
    </w:p>
    <w:p w14:paraId="070E366E" w14:textId="77777777" w:rsidR="007E4C53" w:rsidRDefault="00000000">
      <w:r>
        <w:lastRenderedPageBreak/>
        <w:t>broadcasted_result = small_tensor + random_tensor[:, :4]</w:t>
      </w:r>
    </w:p>
    <w:p w14:paraId="474AC87E" w14:textId="77777777" w:rsidR="007E4C53" w:rsidRDefault="00000000">
      <w:r>
        <w:t>print(broadcasted_result)</w:t>
      </w:r>
    </w:p>
    <w:p w14:paraId="1AFA5BE6" w14:textId="77777777" w:rsidR="007E4C53" w:rsidRDefault="00000000">
      <w:r>
        <w:t>```</w:t>
      </w:r>
    </w:p>
    <w:p w14:paraId="11A43D08" w14:textId="77777777" w:rsidR="007E4C53" w:rsidRDefault="00000000">
      <w:pPr>
        <w:pStyle w:val="Heading1"/>
      </w:pPr>
      <w:r>
        <w:t>Expected Output</w:t>
      </w:r>
    </w:p>
    <w:p w14:paraId="64C61167" w14:textId="77777777" w:rsidR="007E4C53" w:rsidRDefault="00000000">
      <w:r>
        <w:t>- Random tensor with shape (4, 6)</w:t>
      </w:r>
    </w:p>
    <w:p w14:paraId="1D9690C9" w14:textId="77777777" w:rsidR="007E4C53" w:rsidRDefault="00000000">
      <w:r>
        <w:t>- Rank and shape of the tensor</w:t>
      </w:r>
    </w:p>
    <w:p w14:paraId="343D25DE" w14:textId="77777777" w:rsidR="007E4C53" w:rsidRDefault="00000000">
      <w:r>
        <w:t>- Reshaped tensor with shape (2, 3, 4)</w:t>
      </w:r>
    </w:p>
    <w:p w14:paraId="28E28DFE" w14:textId="77777777" w:rsidR="007E4C53" w:rsidRDefault="00000000">
      <w:r>
        <w:t>- Transposed tensor with shape (3, 2, 4)</w:t>
      </w:r>
    </w:p>
    <w:p w14:paraId="166E02AC" w14:textId="77777777" w:rsidR="007E4C53" w:rsidRDefault="00000000">
      <w:r>
        <w:t>- Broadcasted result with shape (4, 4)</w:t>
      </w:r>
    </w:p>
    <w:p w14:paraId="15693935" w14:textId="77777777" w:rsidR="007E4C53" w:rsidRDefault="00000000">
      <w:pPr>
        <w:pStyle w:val="Heading1"/>
      </w:pPr>
      <w:r>
        <w:t>Explanation</w:t>
      </w:r>
    </w:p>
    <w:p w14:paraId="00C46CFE" w14:textId="77777777" w:rsidR="007E4C53" w:rsidRDefault="00000000">
      <w:r>
        <w:t>- Tensor manipulation and reshaping using TensorFlow</w:t>
      </w:r>
    </w:p>
    <w:p w14:paraId="0A95EB5F" w14:textId="77777777" w:rsidR="007E4C53" w:rsidRDefault="00000000">
      <w:r>
        <w:t>- Broadcasting and tensor operations</w:t>
      </w:r>
    </w:p>
    <w:p w14:paraId="34735D9A" w14:textId="77777777" w:rsidR="007E4C53" w:rsidRDefault="00000000">
      <w:pPr>
        <w:pStyle w:val="Title"/>
      </w:pPr>
      <w:r>
        <w:t>Question 2: Loss Functions &amp; Hyperparameter Tuning</w:t>
      </w:r>
    </w:p>
    <w:p w14:paraId="48DAA3DD" w14:textId="77777777" w:rsidR="007E4C53" w:rsidRDefault="00000000">
      <w:r>
        <w:t>```python</w:t>
      </w:r>
    </w:p>
    <w:p w14:paraId="06CD3F5A" w14:textId="77777777" w:rsidR="007E4C53" w:rsidRDefault="00000000">
      <w:r>
        <w:t>import tensorflow as tf</w:t>
      </w:r>
    </w:p>
    <w:p w14:paraId="0B040457" w14:textId="77777777" w:rsidR="007E4C53" w:rsidRDefault="00000000">
      <w:r>
        <w:t>from tensorflow.keras.models import Sequential</w:t>
      </w:r>
    </w:p>
    <w:p w14:paraId="34272A44" w14:textId="77777777" w:rsidR="007E4C53" w:rsidRDefault="00000000">
      <w:r>
        <w:t>from tensorflow.keras.layers import Dense</w:t>
      </w:r>
    </w:p>
    <w:p w14:paraId="5D8D3011" w14:textId="77777777" w:rsidR="007E4C53" w:rsidRDefault="00000000">
      <w:r>
        <w:t>from sklearn.datasets import load_iris</w:t>
      </w:r>
    </w:p>
    <w:p w14:paraId="0C79F351" w14:textId="77777777" w:rsidR="007E4C53" w:rsidRDefault="00000000">
      <w:r>
        <w:t>from sklearn.model_selection import train_test_split</w:t>
      </w:r>
    </w:p>
    <w:p w14:paraId="3D78168F" w14:textId="77777777" w:rsidR="007E4C53" w:rsidRDefault="00000000">
      <w:r>
        <w:t># Load iris dataset</w:t>
      </w:r>
    </w:p>
    <w:p w14:paraId="43064544" w14:textId="77777777" w:rsidR="007E4C53" w:rsidRDefault="00000000">
      <w:r>
        <w:t>iris = load_iris()</w:t>
      </w:r>
    </w:p>
    <w:p w14:paraId="629C08F5" w14:textId="77777777" w:rsidR="007E4C53" w:rsidRDefault="00000000">
      <w:r>
        <w:t>X = iris.data</w:t>
      </w:r>
    </w:p>
    <w:p w14:paraId="1710953E" w14:textId="77777777" w:rsidR="007E4C53" w:rsidRDefault="00000000">
      <w:r>
        <w:t>y = iris.target</w:t>
      </w:r>
    </w:p>
    <w:p w14:paraId="723A3720" w14:textId="77777777" w:rsidR="007E4C53" w:rsidRDefault="00000000">
      <w:r>
        <w:lastRenderedPageBreak/>
        <w:t># Split dataset into training and testing sets</w:t>
      </w:r>
    </w:p>
    <w:p w14:paraId="3E61AB08" w14:textId="77777777" w:rsidR="007E4C53" w:rsidRDefault="00000000">
      <w:r>
        <w:t>X_train, X_test, y_train, y_test = train_test_split(X, y, test_size=0.2, random_state=42)</w:t>
      </w:r>
    </w:p>
    <w:p w14:paraId="43EB14AB" w14:textId="77777777" w:rsidR="007E4C53" w:rsidRDefault="00000000">
      <w:r>
        <w:t># Define model architecture</w:t>
      </w:r>
    </w:p>
    <w:p w14:paraId="2C84B7E4" w14:textId="77777777" w:rsidR="007E4C53" w:rsidRDefault="00000000">
      <w:r>
        <w:t>model = Sequential([</w:t>
      </w:r>
    </w:p>
    <w:p w14:paraId="7A8F8283" w14:textId="77777777" w:rsidR="007E4C53" w:rsidRDefault="00000000">
      <w:r>
        <w:t xml:space="preserve">    Dense(64, activation='relu', input_shape=(4,)),</w:t>
      </w:r>
    </w:p>
    <w:p w14:paraId="6E8ECFE0" w14:textId="77777777" w:rsidR="007E4C53" w:rsidRDefault="00000000">
      <w:r>
        <w:t xml:space="preserve">    Dense(32, activation='relu'),</w:t>
      </w:r>
    </w:p>
    <w:p w14:paraId="77C9C0FA" w14:textId="77777777" w:rsidR="007E4C53" w:rsidRDefault="00000000">
      <w:r>
        <w:t xml:space="preserve">    Dense(3, activation='softmax')</w:t>
      </w:r>
    </w:p>
    <w:p w14:paraId="11FD39B9" w14:textId="77777777" w:rsidR="007E4C53" w:rsidRDefault="00000000">
      <w:r>
        <w:t>])</w:t>
      </w:r>
    </w:p>
    <w:p w14:paraId="3A9C2E45" w14:textId="77777777" w:rsidR="007E4C53" w:rsidRDefault="00000000">
      <w:r>
        <w:t># Compile model with different loss functions</w:t>
      </w:r>
    </w:p>
    <w:p w14:paraId="14A7F286" w14:textId="77777777" w:rsidR="007E4C53" w:rsidRDefault="00000000">
      <w:r>
        <w:t>model.compile(loss='sparse_categorical_crossentropy', optimizer='adam', metrics=['accuracy'])</w:t>
      </w:r>
    </w:p>
    <w:p w14:paraId="0A0FAFE9" w14:textId="77777777" w:rsidR="007E4C53" w:rsidRDefault="00000000">
      <w:r>
        <w:t># Train model</w:t>
      </w:r>
    </w:p>
    <w:p w14:paraId="16DC3E16" w14:textId="77777777" w:rsidR="007E4C53" w:rsidRDefault="00000000">
      <w:r>
        <w:t>model.fit(X_train, y_train, epochs=10, batch_size=32, validation_data=(X_test, y_test))</w:t>
      </w:r>
    </w:p>
    <w:p w14:paraId="1A468D90" w14:textId="77777777" w:rsidR="007E4C53" w:rsidRDefault="00000000">
      <w:r>
        <w:t>```</w:t>
      </w:r>
    </w:p>
    <w:p w14:paraId="1FB1904D" w14:textId="77777777" w:rsidR="007E4C53" w:rsidRDefault="00000000">
      <w:pPr>
        <w:pStyle w:val="Heading1"/>
      </w:pPr>
      <w:r>
        <w:t>Expected Output</w:t>
      </w:r>
    </w:p>
    <w:p w14:paraId="79F99C48" w14:textId="77777777" w:rsidR="007E4C53" w:rsidRDefault="00000000">
      <w:r>
        <w:t>- Model architecture and compilation</w:t>
      </w:r>
    </w:p>
    <w:p w14:paraId="77ED6CD7" w14:textId="77777777" w:rsidR="007E4C53" w:rsidRDefault="00000000">
      <w:r>
        <w:t>- Training and validation accuracy and loss</w:t>
      </w:r>
    </w:p>
    <w:p w14:paraId="6A756984" w14:textId="77777777" w:rsidR="007E4C53" w:rsidRDefault="00000000">
      <w:pPr>
        <w:pStyle w:val="Heading1"/>
      </w:pPr>
      <w:r>
        <w:t>Explanation</w:t>
      </w:r>
    </w:p>
    <w:p w14:paraId="355DDF12" w14:textId="77777777" w:rsidR="007E4C53" w:rsidRDefault="00000000">
      <w:r>
        <w:t>- Loss functions and hyperparameter tuning using TensorFlow</w:t>
      </w:r>
    </w:p>
    <w:p w14:paraId="6D438184" w14:textId="77777777" w:rsidR="007E4C53" w:rsidRDefault="00000000">
      <w:r>
        <w:t>- Model architecture and compilation</w:t>
      </w:r>
    </w:p>
    <w:p w14:paraId="51CC85D6" w14:textId="77777777" w:rsidR="007E4C53" w:rsidRDefault="00000000">
      <w:r>
        <w:t>- Training and validation</w:t>
      </w:r>
    </w:p>
    <w:p w14:paraId="2E373756" w14:textId="77777777" w:rsidR="007E4C53" w:rsidRDefault="00000000">
      <w:pPr>
        <w:pStyle w:val="Title"/>
      </w:pPr>
      <w:r>
        <w:t>Question 3: Training Models with Different Optimizers</w:t>
      </w:r>
    </w:p>
    <w:p w14:paraId="1752BADB" w14:textId="77777777" w:rsidR="007E4C53" w:rsidRDefault="00000000">
      <w:r>
        <w:t>```python</w:t>
      </w:r>
    </w:p>
    <w:p w14:paraId="5BD72A84" w14:textId="77777777" w:rsidR="007E4C53" w:rsidRDefault="00000000">
      <w:r>
        <w:lastRenderedPageBreak/>
        <w:t>import tensorflow as tf</w:t>
      </w:r>
    </w:p>
    <w:p w14:paraId="6886E451" w14:textId="77777777" w:rsidR="007E4C53" w:rsidRDefault="00000000">
      <w:r>
        <w:t>from tensorflow.keras.models import Sequential</w:t>
      </w:r>
    </w:p>
    <w:p w14:paraId="19F1D384" w14:textId="77777777" w:rsidR="007E4C53" w:rsidRDefault="00000000">
      <w:r>
        <w:t>from tensorflow.keras.layers import Dense</w:t>
      </w:r>
    </w:p>
    <w:p w14:paraId="6D4C2B7E" w14:textId="77777777" w:rsidR="007E4C53" w:rsidRDefault="00000000">
      <w:r>
        <w:t>from tensorflow.keras.datasets import mnist</w:t>
      </w:r>
    </w:p>
    <w:p w14:paraId="1E2D77FD" w14:textId="77777777" w:rsidR="007E4C53" w:rsidRDefault="00000000">
      <w:r>
        <w:t># Load MNIST dataset</w:t>
      </w:r>
    </w:p>
    <w:p w14:paraId="5160D816" w14:textId="77777777" w:rsidR="007E4C53" w:rsidRDefault="00000000">
      <w:r>
        <w:t>(X_train, y_train), (X_test, y_test) = mnist.load_data()</w:t>
      </w:r>
    </w:p>
    <w:p w14:paraId="0B4EA028" w14:textId="77777777" w:rsidR="007E4C53" w:rsidRDefault="00000000">
      <w:r>
        <w:t># Normalize pixel values</w:t>
      </w:r>
    </w:p>
    <w:p w14:paraId="6262E20A" w14:textId="77777777" w:rsidR="007E4C53" w:rsidRDefault="00000000">
      <w:r>
        <w:t>X_train = X_train.astype('float32') / 255.0</w:t>
      </w:r>
    </w:p>
    <w:p w14:paraId="06868CBA" w14:textId="77777777" w:rsidR="007E4C53" w:rsidRDefault="00000000">
      <w:r>
        <w:t>X_test = X_test.astype('float32') / 255.0</w:t>
      </w:r>
    </w:p>
    <w:p w14:paraId="72D16F0B" w14:textId="77777777" w:rsidR="007E4C53" w:rsidRDefault="00000000">
      <w:r>
        <w:t># Define model architecture</w:t>
      </w:r>
    </w:p>
    <w:p w14:paraId="679DF107" w14:textId="77777777" w:rsidR="007E4C53" w:rsidRDefault="00000000">
      <w:r>
        <w:t>model = Sequential([</w:t>
      </w:r>
    </w:p>
    <w:p w14:paraId="3134994C" w14:textId="77777777" w:rsidR="007E4C53" w:rsidRDefault="00000000">
      <w:r>
        <w:t xml:space="preserve">    Dense(64, activation='relu', input_shape=(784,)),</w:t>
      </w:r>
    </w:p>
    <w:p w14:paraId="49E9C6D6" w14:textId="77777777" w:rsidR="007E4C53" w:rsidRDefault="00000000">
      <w:r>
        <w:t xml:space="preserve">    Dense(32, activation='relu'),</w:t>
      </w:r>
    </w:p>
    <w:p w14:paraId="287DCB7F" w14:textId="77777777" w:rsidR="007E4C53" w:rsidRDefault="00000000">
      <w:r>
        <w:t xml:space="preserve">    Dense(10, activation='softmax')</w:t>
      </w:r>
    </w:p>
    <w:p w14:paraId="7CF4931C" w14:textId="77777777" w:rsidR="007E4C53" w:rsidRDefault="00000000">
      <w:r>
        <w:t>])</w:t>
      </w:r>
    </w:p>
    <w:p w14:paraId="4DBCA06B" w14:textId="77777777" w:rsidR="007E4C53" w:rsidRDefault="00000000">
      <w:r>
        <w:t># Compile model with different optimizers</w:t>
      </w:r>
    </w:p>
    <w:p w14:paraId="5862FD77" w14:textId="77777777" w:rsidR="007E4C53" w:rsidRDefault="00000000">
      <w:r>
        <w:t>model.compile(loss='sparse_categorical_crossentropy', optimizer='adam', metrics=['accuracy'])</w:t>
      </w:r>
    </w:p>
    <w:p w14:paraId="68A29AD7" w14:textId="77777777" w:rsidR="007E4C53" w:rsidRDefault="00000000">
      <w:r>
        <w:t># Train model</w:t>
      </w:r>
    </w:p>
    <w:p w14:paraId="411B176D" w14:textId="77777777" w:rsidR="007E4C53" w:rsidRDefault="00000000">
      <w:r>
        <w:t>model.fit(X_train, y_train, epochs=10, batch_size=32, validation_data=(X_test, y_test))</w:t>
      </w:r>
    </w:p>
    <w:p w14:paraId="475E8AF6" w14:textId="77777777" w:rsidR="007E4C53" w:rsidRDefault="00000000">
      <w:r>
        <w:t>```</w:t>
      </w:r>
    </w:p>
    <w:p w14:paraId="1105DB75" w14:textId="77777777" w:rsidR="007E4C53" w:rsidRDefault="00000000">
      <w:pPr>
        <w:pStyle w:val="Heading1"/>
      </w:pPr>
      <w:r>
        <w:t>Expected Output</w:t>
      </w:r>
    </w:p>
    <w:p w14:paraId="28C0D40C" w14:textId="77777777" w:rsidR="007E4C53" w:rsidRDefault="00000000">
      <w:r>
        <w:t>- Model architecture and compilation</w:t>
      </w:r>
    </w:p>
    <w:p w14:paraId="0893A136" w14:textId="77777777" w:rsidR="007E4C53" w:rsidRDefault="00000000">
      <w:r>
        <w:t>- Training and validation accuracy and loss</w:t>
      </w:r>
    </w:p>
    <w:p w14:paraId="229C47B8" w14:textId="77777777" w:rsidR="007E4C53" w:rsidRDefault="00000000">
      <w:pPr>
        <w:pStyle w:val="Heading1"/>
      </w:pPr>
      <w:r>
        <w:t>Explanation</w:t>
      </w:r>
    </w:p>
    <w:p w14:paraId="60783309" w14:textId="77777777" w:rsidR="007E4C53" w:rsidRDefault="00000000">
      <w:r>
        <w:t>- Training models with different optimizers using TensorFlow</w:t>
      </w:r>
    </w:p>
    <w:p w14:paraId="7E4ACE43" w14:textId="77777777" w:rsidR="007E4C53" w:rsidRDefault="00000000">
      <w:r>
        <w:lastRenderedPageBreak/>
        <w:t>- Model architecture and compilation</w:t>
      </w:r>
    </w:p>
    <w:p w14:paraId="16D7D30F" w14:textId="77777777" w:rsidR="007E4C53" w:rsidRDefault="00000000">
      <w:r>
        <w:t>- Training and validation</w:t>
      </w:r>
    </w:p>
    <w:p w14:paraId="70C89D85" w14:textId="77777777" w:rsidR="007E4C53" w:rsidRDefault="00000000">
      <w:pPr>
        <w:pStyle w:val="Title"/>
      </w:pPr>
      <w:r>
        <w:t>Question 4: TensorBoard Logging</w:t>
      </w:r>
    </w:p>
    <w:p w14:paraId="5B4FE48F" w14:textId="77777777" w:rsidR="007E4C53" w:rsidRDefault="00000000">
      <w:r>
        <w:t>```python</w:t>
      </w:r>
    </w:p>
    <w:p w14:paraId="23003BB6" w14:textId="77777777" w:rsidR="007E4C53" w:rsidRDefault="00000000">
      <w:r>
        <w:t>import tensorflow as tf</w:t>
      </w:r>
    </w:p>
    <w:p w14:paraId="5AFF6EF6" w14:textId="77777777" w:rsidR="007E4C53" w:rsidRDefault="00000000">
      <w:r>
        <w:t>from tensorflow.keras.models import Sequential</w:t>
      </w:r>
    </w:p>
    <w:p w14:paraId="1450B5E7" w14:textId="77777777" w:rsidR="007E4C53" w:rsidRDefault="00000000">
      <w:r>
        <w:t>from tensorflow.keras.layers import Dense</w:t>
      </w:r>
    </w:p>
    <w:p w14:paraId="775F0CEC" w14:textId="77777777" w:rsidR="007E4C53" w:rsidRDefault="00000000">
      <w:r>
        <w:t>from tensorflow.keras.callbacks import TensorBoard</w:t>
      </w:r>
    </w:p>
    <w:p w14:paraId="147FA7CF" w14:textId="77777777" w:rsidR="007E4C53" w:rsidRDefault="00000000">
      <w:r>
        <w:t># Define model architecture</w:t>
      </w:r>
    </w:p>
    <w:p w14:paraId="00555D3C" w14:textId="77777777" w:rsidR="007E4C53" w:rsidRDefault="00000000">
      <w:r>
        <w:t>model = Sequential([</w:t>
      </w:r>
    </w:p>
    <w:p w14:paraId="65E680A4" w14:textId="77777777" w:rsidR="007E4C53" w:rsidRDefault="00000000">
      <w:r>
        <w:t xml:space="preserve">    Dense(64, activation='relu', input_shape=(784,)),</w:t>
      </w:r>
    </w:p>
    <w:p w14:paraId="56E1F61C" w14:textId="77777777" w:rsidR="007E4C53" w:rsidRDefault="00000000">
      <w:r>
        <w:t xml:space="preserve">    Dense(32, activation='relu'),</w:t>
      </w:r>
    </w:p>
    <w:p w14:paraId="35AB72EE" w14:textId="77777777" w:rsidR="007E4C53" w:rsidRDefault="00000000">
      <w:r>
        <w:t xml:space="preserve">    Dense(10, activation='softmax')</w:t>
      </w:r>
    </w:p>
    <w:p w14:paraId="0D64D760" w14:textId="77777777" w:rsidR="007E4C53" w:rsidRDefault="00000000">
      <w:r>
        <w:t>])</w:t>
      </w:r>
    </w:p>
    <w:p w14:paraId="70A73937" w14:textId="77777777" w:rsidR="007E4C53" w:rsidRDefault="00000000">
      <w:r>
        <w:t># Compile model</w:t>
      </w:r>
    </w:p>
    <w:p w14:paraId="5A4AEDC9" w14:textId="77777777" w:rsidR="007E4C53" w:rsidRDefault="00000000">
      <w:r>
        <w:t>model.compile(loss='sparse_categorical_crossentropy', optimizer='adam', metrics=['accuracy'])</w:t>
      </w:r>
    </w:p>
    <w:p w14:paraId="07912D23" w14:textId="77777777" w:rsidR="007E4C53" w:rsidRDefault="00000000">
      <w:r>
        <w:t># Define TensorBoard callback</w:t>
      </w:r>
    </w:p>
    <w:p w14:paraId="677D4784" w14:textId="77777777" w:rsidR="007E4C53" w:rsidRDefault="00000000">
      <w:r>
        <w:t>tensorboard_callback = TensorBoard(log_dir='./logs', histogram_freq=1)</w:t>
      </w:r>
    </w:p>
    <w:p w14:paraId="4C2D8ECF" w14:textId="77777777" w:rsidR="007E4C53" w:rsidRDefault="00000000">
      <w:r>
        <w:t># Train model with TensorBoard logging</w:t>
      </w:r>
    </w:p>
    <w:p w14:paraId="0ACC7EB5" w14:textId="77777777" w:rsidR="007E4C53" w:rsidRDefault="00000000">
      <w:r>
        <w:t>model.fit(X_train, y_train, epochs=10, batch_size=32, validation_data=(X_test, y_test), callbacks=[tensorboard_callback])</w:t>
      </w:r>
    </w:p>
    <w:p w14:paraId="6225A19F" w14:textId="77777777" w:rsidR="007E4C53" w:rsidRDefault="00000000">
      <w:r>
        <w:t>```</w:t>
      </w:r>
    </w:p>
    <w:p w14:paraId="58B62F9F" w14:textId="77777777" w:rsidR="007E4C53" w:rsidRDefault="00000000">
      <w:pPr>
        <w:pStyle w:val="Heading1"/>
      </w:pPr>
      <w:r>
        <w:t>Expected Output</w:t>
      </w:r>
    </w:p>
    <w:p w14:paraId="604DBEF3" w14:textId="77777777" w:rsidR="007E4C53" w:rsidRDefault="00000000">
      <w:r>
        <w:t>- Model architecture and compilation</w:t>
      </w:r>
    </w:p>
    <w:p w14:paraId="21A36877" w14:textId="77777777" w:rsidR="007E4C53" w:rsidRDefault="00000000">
      <w:r>
        <w:lastRenderedPageBreak/>
        <w:t>- TensorBoard logging setup</w:t>
      </w:r>
    </w:p>
    <w:p w14:paraId="14EB5E32" w14:textId="77777777" w:rsidR="007E4C53" w:rsidRDefault="00000000">
      <w:r>
        <w:t>- Training and validation accuracy and loss</w:t>
      </w:r>
    </w:p>
    <w:p w14:paraId="24896A26" w14:textId="77777777" w:rsidR="007E4C53" w:rsidRDefault="00000000">
      <w:pPr>
        <w:pStyle w:val="Heading1"/>
      </w:pPr>
      <w:r>
        <w:t>Explanation</w:t>
      </w:r>
    </w:p>
    <w:p w14:paraId="46BA004E" w14:textId="77777777" w:rsidR="007E4C53" w:rsidRDefault="00000000">
      <w:r>
        <w:t>- TensorBoard logging using TensorFlow</w:t>
      </w:r>
    </w:p>
    <w:p w14:paraId="68AA9BA2" w14:textId="77777777" w:rsidR="007E4C53" w:rsidRDefault="00000000">
      <w:r>
        <w:t>- Model architecture and compilation</w:t>
      </w:r>
    </w:p>
    <w:p w14:paraId="742173E2" w14:textId="77777777" w:rsidR="007E4C53" w:rsidRDefault="00000000">
      <w:r>
        <w:t>- Training and validation with TensorBoard logging</w:t>
      </w:r>
    </w:p>
    <w:sectPr w:rsidR="007E4C5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92960099">
    <w:abstractNumId w:val="8"/>
  </w:num>
  <w:num w:numId="2" w16cid:durableId="766121600">
    <w:abstractNumId w:val="6"/>
  </w:num>
  <w:num w:numId="3" w16cid:durableId="1151823983">
    <w:abstractNumId w:val="5"/>
  </w:num>
  <w:num w:numId="4" w16cid:durableId="1563128551">
    <w:abstractNumId w:val="4"/>
  </w:num>
  <w:num w:numId="5" w16cid:durableId="1679774165">
    <w:abstractNumId w:val="7"/>
  </w:num>
  <w:num w:numId="6" w16cid:durableId="1691907739">
    <w:abstractNumId w:val="3"/>
  </w:num>
  <w:num w:numId="7" w16cid:durableId="516040694">
    <w:abstractNumId w:val="2"/>
  </w:num>
  <w:num w:numId="8" w16cid:durableId="1894543274">
    <w:abstractNumId w:val="1"/>
  </w:num>
  <w:num w:numId="9" w16cid:durableId="12424510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06C48"/>
    <w:rsid w:val="0015074B"/>
    <w:rsid w:val="0029639D"/>
    <w:rsid w:val="00326F90"/>
    <w:rsid w:val="006A45D3"/>
    <w:rsid w:val="007E4C53"/>
    <w:rsid w:val="009C35D8"/>
    <w:rsid w:val="00AA1D8D"/>
    <w:rsid w:val="00AF7E03"/>
    <w:rsid w:val="00B47730"/>
    <w:rsid w:val="00CB0664"/>
    <w:rsid w:val="00D175C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AB3D69"/>
  <w14:defaultImageDpi w14:val="300"/>
  <w15:docId w15:val="{DDED9D4F-6032-F646-8558-D861CB696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631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Tejaswi Narsinga</cp:lastModifiedBy>
  <cp:revision>2</cp:revision>
  <dcterms:created xsi:type="dcterms:W3CDTF">2025-02-07T19:24:00Z</dcterms:created>
  <dcterms:modified xsi:type="dcterms:W3CDTF">2025-02-07T19:24:00Z</dcterms:modified>
  <cp:category/>
</cp:coreProperties>
</file>